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HITESH M</w:t>
      </w:r>
    </w:p>
    <w:p>
      <w:r>
        <w:t>Fitchburg, MA 01420</w:t>
        <w:br/>
        <w:t>📞 +1 (978) 230-3274</w:t>
        <w:br/>
        <w:t>📧 hiteshmaddi96@gmail.com</w:t>
      </w:r>
    </w:p>
    <w:p>
      <w:pPr>
        <w:pStyle w:val="Heading2"/>
      </w:pPr>
      <w:r>
        <w:t>Career Objective</w:t>
      </w:r>
    </w:p>
    <w:p>
      <w:r>
        <w:t>Enthusiastic and detail-oriented Computer Science graduate with a strong foundation in Python, machine learning, and AI tools. Seeking a Data Analyst or Machine Learning Engineer role at an innovative company where I can contribute by developing scalable data pipelines, performing dashboard reporting, and applying predictive modeling to drive business value.</w:t>
      </w:r>
    </w:p>
    <w:p>
      <w:pPr>
        <w:pStyle w:val="Heading2"/>
      </w:pPr>
      <w:r>
        <w:t>Education</w:t>
      </w:r>
    </w:p>
    <w:p>
      <w:r>
        <w:t>Fitchburg State University – Fitchburg, MA</w:t>
        <w:br/>
        <w:t>Master’s in Computer Science</w:t>
        <w:br/>
        <w:t>Graduated: May 2025</w:t>
        <w:br/>
        <w:br/>
        <w:t>Kalasalingam University – Madurai, India</w:t>
        <w:br/>
        <w:t>Bachelor of Technology in Computer Science</w:t>
        <w:br/>
        <w:t>Graduated: 2022 | CGPA: 7.53</w:t>
      </w:r>
    </w:p>
    <w:p>
      <w:pPr>
        <w:pStyle w:val="Heading2"/>
      </w:pPr>
      <w:r>
        <w:t>Technical Skills</w:t>
      </w:r>
    </w:p>
    <w:p>
      <w:r>
        <w:t>- Programming: Python, SQL</w:t>
        <w:br/>
        <w:t>- Tools: Jupyter Notebook, Git, GitHub, Power BI</w:t>
        <w:br/>
        <w:t>- Data Technologies: Pandas, NumPy, Scikit-learn, OpenAI API, Matplotlib, Seaborn</w:t>
        <w:br/>
        <w:t>- Concepts: Data Science, Machine Learning, ETL, Big Data, Predictive Modeling, REST API Integration, Data Visualization, Natural Language Processing, Cloud Basics (AWS)</w:t>
        <w:br/>
        <w:t>- Soft Skills: Communication, Collaboration, Problem-solving</w:t>
      </w:r>
    </w:p>
    <w:p>
      <w:pPr>
        <w:pStyle w:val="Heading2"/>
      </w:pPr>
      <w:r>
        <w:t>Academic Projects</w:t>
      </w:r>
    </w:p>
    <w:p>
      <w:r>
        <w:t>Credit Card Fraud Detection Using Machine Learning</w:t>
        <w:br/>
        <w:t>Developed a fraud detection system using Random Forest and Logistic Regression. Applied feature engineering techniques to improve classification performance and optimized accuracy to identify suspicious transactions, improving detection precision by 18%.</w:t>
        <w:br/>
        <w:br/>
        <w:t>AI Chatbot using ChatGPT API</w:t>
        <w:br/>
        <w:t>Engineered a Python-based conversational AI chatbot with OpenAI’s ChatGPT API and RESTful integration. Designed a simple GUI for real-time interaction, enabling dynamic and human-like dialogue flow. Focused on end-user experience and efficient query handling.</w:t>
      </w:r>
    </w:p>
    <w:p>
      <w:pPr>
        <w:pStyle w:val="Heading2"/>
      </w:pPr>
      <w:r>
        <w:t>Professional Experience</w:t>
      </w:r>
    </w:p>
    <w:p>
      <w:r>
        <w:t>Intern – LTTS (Transportation Domain)</w:t>
        <w:br/>
        <w:t>Dec 2022 – May 2023</w:t>
        <w:br/>
        <w:t>- Analyzed user stories and tested software modules for vehicle tracking and safety systems.</w:t>
        <w:br/>
        <w:t>- Improved functional testing efficiency by 15% by automating routine validation checks.</w:t>
        <w:br/>
        <w:t>- Collaborated cross-functionally with QA and development teams to refine testing workflows.</w:t>
      </w:r>
    </w:p>
    <w:p>
      <w:pPr>
        <w:pStyle w:val="Heading2"/>
      </w:pPr>
      <w:r>
        <w:t>Tools &amp; Technologies Used</w:t>
      </w:r>
    </w:p>
    <w:p>
      <w:r>
        <w:t>- Python, SQL, Git, Jupyter Notebook</w:t>
        <w:br/>
        <w:t>- Libraries: Scikit-learn, Pandas, NumPy, OpenAI API, Matplotlib, Seaborn</w:t>
        <w:br/>
        <w:t>- Visualization: Power BI</w:t>
        <w:br/>
        <w:t>- Version Control: GitHub</w:t>
        <w:br/>
        <w:t>- Basics of Cloud Computing (AWS EC2, S3)</w:t>
      </w:r>
    </w:p>
    <w:p>
      <w:pPr>
        <w:pStyle w:val="Heading2"/>
      </w:pPr>
      <w:r>
        <w:t>Availability</w:t>
      </w:r>
    </w:p>
    <w:p>
      <w:r>
        <w:t>Open to immediate full-time opportunities in Data Science, Software Engineering, or AI/ML Engineering roles.</w:t>
      </w:r>
    </w:p>
    <w:p>
      <w:r>
        <w:t>*References available upon request.*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